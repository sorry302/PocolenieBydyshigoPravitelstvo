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Расшифровка встречи</w:t>
      </w:r>
    </w:p>
    <w:p>
      <w:r>
        <w:t>[0.00 - 4.00]</w:t>
        <w:t xml:space="preserve"> </w:t>
        <w:t>Привет, вот этот тест.</w:t>
        <w:t xml:space="preserve"> </w:t>
        <w:t>[4.00 - 9.00]</w:t>
        <w:t xml:space="preserve"> </w:t>
        <w:t>Ну-ка покажи их как ты сейчас все сделаешь, как нам отправишь.</w:t>
        <w:t xml:space="preserve"> </w:t>
        <w:t>[9.00 - 11.00]</w:t>
        <w:t xml:space="preserve"> </w:t>
        <w:t>Будем ждать.</w:t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Расшифровка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