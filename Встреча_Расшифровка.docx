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Расшифровка встречи</w:t>
      </w:r>
    </w:p>
    <w:p>
      <w:r>
        <w:t>[0.00 - 20.10]</w:t>
        <w:t xml:space="preserve"> </w:t>
        <w:t>É</w:t>
        <w:t xml:space="preserve"> </w:t>
        <w:t>[20.10 - 23.98]</w:t>
        <w:t xml:space="preserve"> </w:t>
        <w:t>nós.</w:t>
        <w:t xml:space="preserve"> </w:t>
        <w:t>[23.98 - 28.96]</w:t>
        <w:t xml:space="preserve"> </w:t>
        <w:t>completamente grana 2500 de</w:t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Расшифровка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